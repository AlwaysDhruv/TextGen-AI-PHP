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DDC4" w14:textId="77777777" w:rsidR="00EC0656" w:rsidRDefault="00000000">
      <w:pPr>
        <w:pStyle w:val="Heading1"/>
      </w:pPr>
      <w:r>
        <w:rPr>
          <w:rFonts w:ascii="Segoe UI" w:hAnsi="Segoe UI"/>
          <w:color w:val="38BDF8"/>
          <w:sz w:val="56"/>
        </w:rPr>
        <w:t>TextGen AI</w:t>
      </w:r>
    </w:p>
    <w:p w14:paraId="21A74C65" w14:textId="77777777" w:rsidR="00EC0656" w:rsidRDefault="00000000">
      <w:pPr>
        <w:spacing w:after="120"/>
      </w:pPr>
      <w:r>
        <w:rPr>
          <w:color w:val="CBD5E1"/>
        </w:rPr>
        <w:t>────────────────────────────────────────────────────────────</w:t>
      </w:r>
    </w:p>
    <w:p w14:paraId="2A2A8E44" w14:textId="77777777" w:rsidR="00EC0656" w:rsidRDefault="00000000">
      <w:r>
        <w:rPr>
          <w:rFonts w:ascii="Segoe UI" w:hAnsi="Segoe UI"/>
          <w:b/>
          <w:color w:val="5EEAD4"/>
          <w:sz w:val="32"/>
        </w:rPr>
        <w:t>Project Definition: Text Generation Using GPT Models</w:t>
      </w:r>
    </w:p>
    <w:p w14:paraId="6A1B79AB" w14:textId="18F36798" w:rsidR="00DC0D4D" w:rsidRPr="00E645A8" w:rsidRDefault="00000000" w:rsidP="00E645A8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E645A8">
        <w:rPr>
          <w:b/>
          <w:bCs/>
          <w:sz w:val="24"/>
          <w:szCs w:val="24"/>
        </w:rPr>
        <w:t>Text Generation using GPT models is a natural language processing (NLP) task that involves generating coherent, contextually relevant, and grammatically correct human-like text from a given input prompt. This project leverages Generative Pre-trained Transformer (GPT) models—large-scale language models trained on massive text corpora—to understand context and produce meaningful textual output. Applications include content creation, code generation, summarization, conversation agents, and more.</w:t>
      </w:r>
    </w:p>
    <w:p w14:paraId="0DC09CC4" w14:textId="6B284322" w:rsidR="00DC0D4D" w:rsidRDefault="00DC0D4D" w:rsidP="00DC0D4D">
      <w:pPr>
        <w:pStyle w:val="Heading1"/>
        <w:rPr>
          <w:rFonts w:ascii="Segoe UI" w:hAnsi="Segoe UI"/>
          <w:color w:val="38BDF8"/>
          <w:sz w:val="56"/>
        </w:rPr>
      </w:pPr>
      <w:r w:rsidRPr="00DC0D4D">
        <w:rPr>
          <w:rFonts w:ascii="Segoe UI" w:hAnsi="Segoe UI"/>
          <w:color w:val="38BDF8"/>
          <w:sz w:val="56"/>
        </w:rPr>
        <w:t>Group Members</w:t>
      </w:r>
    </w:p>
    <w:p w14:paraId="643CB63D" w14:textId="0B501DEB" w:rsidR="00E645A8" w:rsidRPr="00E645A8" w:rsidRDefault="00E645A8" w:rsidP="00E645A8">
      <w:pPr>
        <w:spacing w:after="120"/>
      </w:pPr>
      <w:r>
        <w:rPr>
          <w:color w:val="CBD5E1"/>
        </w:rPr>
        <w:t>────────────────────────────────────────────────────────────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34E3" w:rsidRPr="00E645A8" w14:paraId="576080EF" w14:textId="77777777" w:rsidTr="00E645A8">
        <w:trPr>
          <w:jc w:val="center"/>
        </w:trPr>
        <w:tc>
          <w:tcPr>
            <w:tcW w:w="3192" w:type="dxa"/>
          </w:tcPr>
          <w:p w14:paraId="7BE23865" w14:textId="4E44A234" w:rsidR="00F834E3" w:rsidRPr="00E645A8" w:rsidRDefault="00F834E3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192" w:type="dxa"/>
          </w:tcPr>
          <w:p w14:paraId="309A732D" w14:textId="14B9CD8A" w:rsidR="00F834E3" w:rsidRPr="00E645A8" w:rsidRDefault="00F834E3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3192" w:type="dxa"/>
          </w:tcPr>
          <w:p w14:paraId="3041622F" w14:textId="4B663522" w:rsidR="00F834E3" w:rsidRPr="00E645A8" w:rsidRDefault="00F834E3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Phone No</w:t>
            </w:r>
          </w:p>
        </w:tc>
      </w:tr>
      <w:tr w:rsidR="00F834E3" w:rsidRPr="00E645A8" w14:paraId="3E62C8B3" w14:textId="77777777" w:rsidTr="00E645A8">
        <w:trPr>
          <w:jc w:val="center"/>
        </w:trPr>
        <w:tc>
          <w:tcPr>
            <w:tcW w:w="3192" w:type="dxa"/>
          </w:tcPr>
          <w:p w14:paraId="2C3F4530" w14:textId="2361F917" w:rsidR="00F834E3" w:rsidRPr="00E645A8" w:rsidRDefault="00F834E3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3192" w:type="dxa"/>
          </w:tcPr>
          <w:p w14:paraId="124E1FA7" w14:textId="5EBA4459" w:rsidR="00F834E3" w:rsidRPr="00E645A8" w:rsidRDefault="00F834E3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E645A8">
              <w:rPr>
                <w:b/>
                <w:bCs/>
                <w:sz w:val="24"/>
                <w:szCs w:val="24"/>
              </w:rPr>
              <w:t>Huzefa</w:t>
            </w:r>
            <w:proofErr w:type="spellEnd"/>
            <w:r w:rsidRPr="00E645A8">
              <w:rPr>
                <w:b/>
                <w:bCs/>
                <w:sz w:val="24"/>
                <w:szCs w:val="24"/>
              </w:rPr>
              <w:t xml:space="preserve"> Sadik Ravat</w:t>
            </w:r>
          </w:p>
        </w:tc>
        <w:tc>
          <w:tcPr>
            <w:tcW w:w="3192" w:type="dxa"/>
          </w:tcPr>
          <w:p w14:paraId="5A20FBA5" w14:textId="3D5A7B60" w:rsidR="00F834E3" w:rsidRPr="00E645A8" w:rsidRDefault="00E645A8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9328436853</w:t>
            </w:r>
          </w:p>
        </w:tc>
      </w:tr>
      <w:tr w:rsidR="00F834E3" w:rsidRPr="00E645A8" w14:paraId="53F64234" w14:textId="77777777" w:rsidTr="00E645A8">
        <w:trPr>
          <w:jc w:val="center"/>
        </w:trPr>
        <w:tc>
          <w:tcPr>
            <w:tcW w:w="3192" w:type="dxa"/>
          </w:tcPr>
          <w:p w14:paraId="6EBA5A1C" w14:textId="3DAAC248" w:rsidR="00F834E3" w:rsidRPr="00E645A8" w:rsidRDefault="00E645A8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3192" w:type="dxa"/>
          </w:tcPr>
          <w:p w14:paraId="7E1FD144" w14:textId="51773C61" w:rsidR="00F834E3" w:rsidRPr="00E645A8" w:rsidRDefault="00E645A8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 xml:space="preserve">Dhruv Bharat Sonavane </w:t>
            </w:r>
          </w:p>
        </w:tc>
        <w:tc>
          <w:tcPr>
            <w:tcW w:w="3192" w:type="dxa"/>
          </w:tcPr>
          <w:p w14:paraId="25AC0987" w14:textId="22FA417A" w:rsidR="00F834E3" w:rsidRPr="00E645A8" w:rsidRDefault="00E645A8" w:rsidP="00E645A8">
            <w:pPr>
              <w:spacing w:after="120"/>
              <w:jc w:val="both"/>
              <w:rPr>
                <w:b/>
                <w:bCs/>
                <w:sz w:val="24"/>
                <w:szCs w:val="24"/>
              </w:rPr>
            </w:pPr>
            <w:r w:rsidRPr="00E645A8">
              <w:rPr>
                <w:b/>
                <w:bCs/>
                <w:sz w:val="24"/>
                <w:szCs w:val="24"/>
              </w:rPr>
              <w:t>9737310837</w:t>
            </w:r>
          </w:p>
        </w:tc>
      </w:tr>
    </w:tbl>
    <w:p w14:paraId="7963597C" w14:textId="2533DFEE" w:rsidR="00F834E3" w:rsidRPr="00DC0D4D" w:rsidRDefault="00F834E3" w:rsidP="00E645A8">
      <w:pPr>
        <w:spacing w:after="120"/>
      </w:pPr>
    </w:p>
    <w:sectPr w:rsidR="00F834E3" w:rsidRPr="00DC0D4D" w:rsidSect="00DC0D4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267540">
    <w:abstractNumId w:val="8"/>
  </w:num>
  <w:num w:numId="2" w16cid:durableId="255410501">
    <w:abstractNumId w:val="6"/>
  </w:num>
  <w:num w:numId="3" w16cid:durableId="1543251846">
    <w:abstractNumId w:val="5"/>
  </w:num>
  <w:num w:numId="4" w16cid:durableId="1283153127">
    <w:abstractNumId w:val="4"/>
  </w:num>
  <w:num w:numId="5" w16cid:durableId="1969899310">
    <w:abstractNumId w:val="7"/>
  </w:num>
  <w:num w:numId="6" w16cid:durableId="486629292">
    <w:abstractNumId w:val="3"/>
  </w:num>
  <w:num w:numId="7" w16cid:durableId="1150249983">
    <w:abstractNumId w:val="2"/>
  </w:num>
  <w:num w:numId="8" w16cid:durableId="209997563">
    <w:abstractNumId w:val="1"/>
  </w:num>
  <w:num w:numId="9" w16cid:durableId="10269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870"/>
    <w:rsid w:val="00962CAC"/>
    <w:rsid w:val="00AA1D8D"/>
    <w:rsid w:val="00B47730"/>
    <w:rsid w:val="00CA41B0"/>
    <w:rsid w:val="00CB0664"/>
    <w:rsid w:val="00DC0D4D"/>
    <w:rsid w:val="00E645A8"/>
    <w:rsid w:val="00EC0656"/>
    <w:rsid w:val="00F83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53CBB"/>
  <w14:defaultImageDpi w14:val="300"/>
  <w15:docId w15:val="{4A410720-625B-4AF0-BE5C-86F8E5D6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Sonvane</cp:lastModifiedBy>
  <cp:revision>6</cp:revision>
  <dcterms:created xsi:type="dcterms:W3CDTF">2013-12-23T23:15:00Z</dcterms:created>
  <dcterms:modified xsi:type="dcterms:W3CDTF">2025-07-15T07:17:00Z</dcterms:modified>
  <cp:category/>
</cp:coreProperties>
</file>